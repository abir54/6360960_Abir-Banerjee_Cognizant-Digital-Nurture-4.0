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912F3" w14:textId="77777777" w:rsidR="004375CD" w:rsidRDefault="00F8218A">
      <w:pPr>
        <w:pStyle w:val="Heading1"/>
      </w:pPr>
      <w:r>
        <w:t>Lab 1 – Understanding ORM with a Retail Inventory System</w:t>
      </w:r>
    </w:p>
    <w:p w14:paraId="0FF97617" w14:textId="77777777" w:rsidR="004375CD" w:rsidRDefault="00F8218A">
      <w:pPr>
        <w:pStyle w:val="Heading2"/>
      </w:pPr>
      <w:r>
        <w:t>1. What is ORM (Object-Relational Mapping)?</w:t>
      </w:r>
    </w:p>
    <w:p w14:paraId="703411EA" w14:textId="77777777" w:rsidR="004375CD" w:rsidRDefault="00F8218A">
      <w:r>
        <w:t>ORM is a technique that enables developers to interact with a relational database using object-oriented code.</w:t>
      </w:r>
    </w:p>
    <w:p w14:paraId="18A03BBD" w14:textId="77777777" w:rsidR="004375CD" w:rsidRDefault="00F8218A">
      <w:pPr>
        <w:pStyle w:val="IntenseQuote"/>
      </w:pPr>
      <w:r>
        <w:t>Concept Mapping: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75CD" w14:paraId="40211FBF" w14:textId="77777777">
        <w:tc>
          <w:tcPr>
            <w:tcW w:w="4320" w:type="dxa"/>
          </w:tcPr>
          <w:p w14:paraId="562093B5" w14:textId="77777777" w:rsidR="004375CD" w:rsidRDefault="00F8218A">
            <w:r>
              <w:t>Relational Concept</w:t>
            </w:r>
          </w:p>
        </w:tc>
        <w:tc>
          <w:tcPr>
            <w:tcW w:w="4320" w:type="dxa"/>
          </w:tcPr>
          <w:p w14:paraId="3ACF5C9F" w14:textId="77777777" w:rsidR="004375CD" w:rsidRDefault="00F8218A">
            <w:r>
              <w:t>Object-Oriented Concept</w:t>
            </w:r>
          </w:p>
        </w:tc>
      </w:tr>
      <w:tr w:rsidR="004375CD" w14:paraId="5332BC3C" w14:textId="77777777">
        <w:tc>
          <w:tcPr>
            <w:tcW w:w="4320" w:type="dxa"/>
          </w:tcPr>
          <w:p w14:paraId="51CBB003" w14:textId="77777777" w:rsidR="004375CD" w:rsidRDefault="00F8218A">
            <w:r>
              <w:t>Table</w:t>
            </w:r>
          </w:p>
        </w:tc>
        <w:tc>
          <w:tcPr>
            <w:tcW w:w="4320" w:type="dxa"/>
          </w:tcPr>
          <w:p w14:paraId="0E2C43D3" w14:textId="77777777" w:rsidR="004375CD" w:rsidRDefault="00F8218A">
            <w:r>
              <w:t>Class</w:t>
            </w:r>
          </w:p>
        </w:tc>
      </w:tr>
      <w:tr w:rsidR="004375CD" w14:paraId="458334F3" w14:textId="77777777">
        <w:tc>
          <w:tcPr>
            <w:tcW w:w="4320" w:type="dxa"/>
          </w:tcPr>
          <w:p w14:paraId="5C6C27AE" w14:textId="77777777" w:rsidR="004375CD" w:rsidRDefault="00F8218A">
            <w:r>
              <w:t>Row</w:t>
            </w:r>
          </w:p>
        </w:tc>
        <w:tc>
          <w:tcPr>
            <w:tcW w:w="4320" w:type="dxa"/>
          </w:tcPr>
          <w:p w14:paraId="3C3B2EE7" w14:textId="77777777" w:rsidR="004375CD" w:rsidRDefault="00F8218A">
            <w:r>
              <w:t>Object (Instance)</w:t>
            </w:r>
          </w:p>
        </w:tc>
      </w:tr>
      <w:tr w:rsidR="004375CD" w14:paraId="3900C3DB" w14:textId="77777777">
        <w:tc>
          <w:tcPr>
            <w:tcW w:w="4320" w:type="dxa"/>
          </w:tcPr>
          <w:p w14:paraId="559330BB" w14:textId="77777777" w:rsidR="004375CD" w:rsidRDefault="00F8218A">
            <w:r>
              <w:t>Column</w:t>
            </w:r>
          </w:p>
        </w:tc>
        <w:tc>
          <w:tcPr>
            <w:tcW w:w="4320" w:type="dxa"/>
          </w:tcPr>
          <w:p w14:paraId="0AC169B4" w14:textId="77777777" w:rsidR="004375CD" w:rsidRDefault="00F8218A">
            <w:r>
              <w:t>Property</w:t>
            </w:r>
          </w:p>
        </w:tc>
      </w:tr>
      <w:tr w:rsidR="004375CD" w14:paraId="10622F2C" w14:textId="77777777">
        <w:tc>
          <w:tcPr>
            <w:tcW w:w="4320" w:type="dxa"/>
          </w:tcPr>
          <w:p w14:paraId="6D667B80" w14:textId="77777777" w:rsidR="004375CD" w:rsidRDefault="00F8218A">
            <w:r>
              <w:t>Primary Key</w:t>
            </w:r>
          </w:p>
        </w:tc>
        <w:tc>
          <w:tcPr>
            <w:tcW w:w="4320" w:type="dxa"/>
          </w:tcPr>
          <w:p w14:paraId="0F9CE0A1" w14:textId="77777777" w:rsidR="004375CD" w:rsidRDefault="00F8218A">
            <w:r>
              <w:t>Object Identifier</w:t>
            </w:r>
          </w:p>
        </w:tc>
      </w:tr>
    </w:tbl>
    <w:p w14:paraId="21B864AE" w14:textId="77777777" w:rsidR="004375CD" w:rsidRDefault="00F8218A">
      <w:pPr>
        <w:pStyle w:val="IntenseQuote"/>
      </w:pPr>
      <w:r>
        <w:t>Benefits of ORM:</w:t>
      </w:r>
    </w:p>
    <w:p w14:paraId="39FB3BCE" w14:textId="77777777" w:rsidR="004375CD" w:rsidRDefault="00F8218A">
      <w:r>
        <w:t>- Abstraction from raw SQL</w:t>
      </w:r>
      <w:r>
        <w:br/>
        <w:t>- Productivity — auto-generates schema and queries</w:t>
      </w:r>
      <w:r>
        <w:br/>
      </w:r>
      <w:r>
        <w:t>- Maintainability — use familiar C# constructs</w:t>
      </w:r>
      <w:r>
        <w:br/>
        <w:t>- Cross-platform — works on Windows, Linux, MacOS</w:t>
      </w:r>
    </w:p>
    <w:p w14:paraId="76322A72" w14:textId="77777777" w:rsidR="004375CD" w:rsidRDefault="00F8218A">
      <w:pPr>
        <w:pStyle w:val="Heading2"/>
      </w:pPr>
      <w:r>
        <w:t>2. EF Core vs EF Framework (EF6)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75CD" w14:paraId="34E5B85A" w14:textId="77777777">
        <w:tc>
          <w:tcPr>
            <w:tcW w:w="2880" w:type="dxa"/>
          </w:tcPr>
          <w:p w14:paraId="7D9344BB" w14:textId="77777777" w:rsidR="004375CD" w:rsidRDefault="00F8218A">
            <w:r>
              <w:t>Feature</w:t>
            </w:r>
          </w:p>
        </w:tc>
        <w:tc>
          <w:tcPr>
            <w:tcW w:w="2880" w:type="dxa"/>
          </w:tcPr>
          <w:p w14:paraId="15C0BABD" w14:textId="77777777" w:rsidR="004375CD" w:rsidRDefault="00F8218A">
            <w:r>
              <w:t>EF Core</w:t>
            </w:r>
          </w:p>
        </w:tc>
        <w:tc>
          <w:tcPr>
            <w:tcW w:w="2880" w:type="dxa"/>
          </w:tcPr>
          <w:p w14:paraId="1DC8A16E" w14:textId="77777777" w:rsidR="004375CD" w:rsidRDefault="00F8218A">
            <w:r>
              <w:t>EF Framework (EF6)</w:t>
            </w:r>
          </w:p>
        </w:tc>
      </w:tr>
      <w:tr w:rsidR="004375CD" w14:paraId="1C1CE9CF" w14:textId="77777777">
        <w:tc>
          <w:tcPr>
            <w:tcW w:w="2880" w:type="dxa"/>
          </w:tcPr>
          <w:p w14:paraId="6BDE21CB" w14:textId="77777777" w:rsidR="004375CD" w:rsidRDefault="00F8218A">
            <w:r>
              <w:t>Platform Support</w:t>
            </w:r>
          </w:p>
        </w:tc>
        <w:tc>
          <w:tcPr>
            <w:tcW w:w="2880" w:type="dxa"/>
          </w:tcPr>
          <w:p w14:paraId="43C3656D" w14:textId="77777777" w:rsidR="004375CD" w:rsidRDefault="00F8218A">
            <w:r>
              <w:t>Cross-platform (Windows, Linux)</w:t>
            </w:r>
          </w:p>
        </w:tc>
        <w:tc>
          <w:tcPr>
            <w:tcW w:w="2880" w:type="dxa"/>
          </w:tcPr>
          <w:p w14:paraId="3A16EA07" w14:textId="77777777" w:rsidR="004375CD" w:rsidRDefault="00F8218A">
            <w:r>
              <w:t>Windows-only</w:t>
            </w:r>
          </w:p>
        </w:tc>
      </w:tr>
      <w:tr w:rsidR="004375CD" w14:paraId="209D70B8" w14:textId="77777777">
        <w:tc>
          <w:tcPr>
            <w:tcW w:w="2880" w:type="dxa"/>
          </w:tcPr>
          <w:p w14:paraId="1C4266D2" w14:textId="77777777" w:rsidR="004375CD" w:rsidRDefault="00F8218A">
            <w:r>
              <w:t>.NET Version</w:t>
            </w:r>
          </w:p>
        </w:tc>
        <w:tc>
          <w:tcPr>
            <w:tcW w:w="2880" w:type="dxa"/>
          </w:tcPr>
          <w:p w14:paraId="3A6F37BE" w14:textId="77777777" w:rsidR="004375CD" w:rsidRDefault="00F8218A">
            <w:r>
              <w:t>.NET 6 / .NET 7 / .NET 8</w:t>
            </w:r>
          </w:p>
        </w:tc>
        <w:tc>
          <w:tcPr>
            <w:tcW w:w="2880" w:type="dxa"/>
          </w:tcPr>
          <w:p w14:paraId="57BA495E" w14:textId="77777777" w:rsidR="004375CD" w:rsidRDefault="00F8218A">
            <w:r>
              <w:t>.NET Framework only</w:t>
            </w:r>
          </w:p>
        </w:tc>
      </w:tr>
      <w:tr w:rsidR="004375CD" w14:paraId="7742A836" w14:textId="77777777">
        <w:tc>
          <w:tcPr>
            <w:tcW w:w="2880" w:type="dxa"/>
          </w:tcPr>
          <w:p w14:paraId="52FA06F4" w14:textId="77777777" w:rsidR="004375CD" w:rsidRDefault="00F8218A">
            <w:r>
              <w:t>Performance</w:t>
            </w:r>
          </w:p>
        </w:tc>
        <w:tc>
          <w:tcPr>
            <w:tcW w:w="2880" w:type="dxa"/>
          </w:tcPr>
          <w:p w14:paraId="5CE99CC0" w14:textId="77777777" w:rsidR="004375CD" w:rsidRDefault="00F8218A">
            <w:r>
              <w:t>Lightweight &amp; high-perf</w:t>
            </w:r>
          </w:p>
        </w:tc>
        <w:tc>
          <w:tcPr>
            <w:tcW w:w="2880" w:type="dxa"/>
          </w:tcPr>
          <w:p w14:paraId="092F50FD" w14:textId="77777777" w:rsidR="004375CD" w:rsidRDefault="00F8218A">
            <w:r>
              <w:t>Mature but heavier</w:t>
            </w:r>
          </w:p>
        </w:tc>
      </w:tr>
      <w:tr w:rsidR="004375CD" w14:paraId="1C530EF4" w14:textId="77777777">
        <w:tc>
          <w:tcPr>
            <w:tcW w:w="2880" w:type="dxa"/>
          </w:tcPr>
          <w:p w14:paraId="533C298F" w14:textId="77777777" w:rsidR="004375CD" w:rsidRDefault="00F8218A">
            <w:r>
              <w:t>LINQ + Async Support</w:t>
            </w:r>
          </w:p>
        </w:tc>
        <w:tc>
          <w:tcPr>
            <w:tcW w:w="2880" w:type="dxa"/>
          </w:tcPr>
          <w:p w14:paraId="46133C39" w14:textId="77777777" w:rsidR="004375CD" w:rsidRDefault="00F8218A">
            <w:r>
              <w:t>Fully supported</w:t>
            </w:r>
          </w:p>
        </w:tc>
        <w:tc>
          <w:tcPr>
            <w:tcW w:w="2880" w:type="dxa"/>
          </w:tcPr>
          <w:p w14:paraId="6AFA3869" w14:textId="77777777" w:rsidR="004375CD" w:rsidRDefault="00F8218A">
            <w:r>
              <w:t>Partial</w:t>
            </w:r>
          </w:p>
        </w:tc>
      </w:tr>
      <w:tr w:rsidR="004375CD" w14:paraId="630777FE" w14:textId="77777777">
        <w:tc>
          <w:tcPr>
            <w:tcW w:w="2880" w:type="dxa"/>
          </w:tcPr>
          <w:p w14:paraId="39717564" w14:textId="77777777" w:rsidR="004375CD" w:rsidRDefault="00F8218A">
            <w:r>
              <w:t>In-Memory DB for Testing</w:t>
            </w:r>
          </w:p>
        </w:tc>
        <w:tc>
          <w:tcPr>
            <w:tcW w:w="2880" w:type="dxa"/>
          </w:tcPr>
          <w:p w14:paraId="50B1537F" w14:textId="77777777" w:rsidR="004375CD" w:rsidRDefault="00F8218A">
            <w:r>
              <w:t>Yes</w:t>
            </w:r>
          </w:p>
        </w:tc>
        <w:tc>
          <w:tcPr>
            <w:tcW w:w="2880" w:type="dxa"/>
          </w:tcPr>
          <w:p w14:paraId="3DDD04A1" w14:textId="77777777" w:rsidR="004375CD" w:rsidRDefault="00F8218A">
            <w:r>
              <w:t>No</w:t>
            </w:r>
          </w:p>
        </w:tc>
      </w:tr>
      <w:tr w:rsidR="004375CD" w14:paraId="2255B3E1" w14:textId="77777777">
        <w:tc>
          <w:tcPr>
            <w:tcW w:w="2880" w:type="dxa"/>
          </w:tcPr>
          <w:p w14:paraId="30932D81" w14:textId="77777777" w:rsidR="004375CD" w:rsidRDefault="00F8218A">
            <w:r>
              <w:t>Open Source &amp; Active Dev</w:t>
            </w:r>
          </w:p>
        </w:tc>
        <w:tc>
          <w:tcPr>
            <w:tcW w:w="2880" w:type="dxa"/>
          </w:tcPr>
          <w:p w14:paraId="19458CBA" w14:textId="77777777" w:rsidR="004375CD" w:rsidRDefault="00F8218A">
            <w:r>
              <w:t>Yes</w:t>
            </w:r>
          </w:p>
        </w:tc>
        <w:tc>
          <w:tcPr>
            <w:tcW w:w="2880" w:type="dxa"/>
          </w:tcPr>
          <w:p w14:paraId="1C346D66" w14:textId="77777777" w:rsidR="004375CD" w:rsidRDefault="00F8218A">
            <w:r>
              <w:t>No new major versions</w:t>
            </w:r>
          </w:p>
        </w:tc>
      </w:tr>
    </w:tbl>
    <w:p w14:paraId="4CE27FB3" w14:textId="77777777" w:rsidR="004375CD" w:rsidRDefault="00F8218A">
      <w:pPr>
        <w:pStyle w:val="Heading2"/>
      </w:pPr>
      <w:r>
        <w:t>3. EF Core 8.0 Features</w:t>
      </w:r>
    </w:p>
    <w:p w14:paraId="2849E260" w14:textId="77777777" w:rsidR="004375CD" w:rsidRDefault="00F8218A">
      <w:r>
        <w:t>EF Core 8.0 introduces multiple performance and usability enhancements: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75CD" w14:paraId="349F1D05" w14:textId="77777777">
        <w:tc>
          <w:tcPr>
            <w:tcW w:w="4320" w:type="dxa"/>
          </w:tcPr>
          <w:p w14:paraId="357E4961" w14:textId="77777777" w:rsidR="004375CD" w:rsidRDefault="00F8218A">
            <w:r>
              <w:lastRenderedPageBreak/>
              <w:t>Feature</w:t>
            </w:r>
          </w:p>
        </w:tc>
        <w:tc>
          <w:tcPr>
            <w:tcW w:w="4320" w:type="dxa"/>
          </w:tcPr>
          <w:p w14:paraId="48D1D32C" w14:textId="77777777" w:rsidR="004375CD" w:rsidRDefault="00F8218A">
            <w:r>
              <w:t>Description</w:t>
            </w:r>
          </w:p>
        </w:tc>
      </w:tr>
      <w:tr w:rsidR="004375CD" w14:paraId="3B481B14" w14:textId="77777777">
        <w:tc>
          <w:tcPr>
            <w:tcW w:w="4320" w:type="dxa"/>
          </w:tcPr>
          <w:p w14:paraId="57292115" w14:textId="77777777" w:rsidR="004375CD" w:rsidRDefault="00F8218A">
            <w:r>
              <w:t>JSON Column Mapping</w:t>
            </w:r>
          </w:p>
        </w:tc>
        <w:tc>
          <w:tcPr>
            <w:tcW w:w="4320" w:type="dxa"/>
          </w:tcPr>
          <w:p w14:paraId="5FE6FB6B" w14:textId="77777777" w:rsidR="004375CD" w:rsidRDefault="00F8218A">
            <w:r>
              <w:t>Store and query JSON within SQL Server columns</w:t>
            </w:r>
          </w:p>
        </w:tc>
      </w:tr>
      <w:tr w:rsidR="004375CD" w14:paraId="09B0ED81" w14:textId="77777777">
        <w:tc>
          <w:tcPr>
            <w:tcW w:w="4320" w:type="dxa"/>
          </w:tcPr>
          <w:p w14:paraId="5843949F" w14:textId="77777777" w:rsidR="004375CD" w:rsidRDefault="00F8218A">
            <w:r>
              <w:t>Compiled Models</w:t>
            </w:r>
          </w:p>
        </w:tc>
        <w:tc>
          <w:tcPr>
            <w:tcW w:w="4320" w:type="dxa"/>
          </w:tcPr>
          <w:p w14:paraId="33A9871B" w14:textId="77777777" w:rsidR="004375CD" w:rsidRDefault="00F8218A">
            <w:r>
              <w:t>Improve startup performance for large models</w:t>
            </w:r>
          </w:p>
        </w:tc>
      </w:tr>
      <w:tr w:rsidR="004375CD" w14:paraId="58F07653" w14:textId="77777777">
        <w:tc>
          <w:tcPr>
            <w:tcW w:w="4320" w:type="dxa"/>
          </w:tcPr>
          <w:p w14:paraId="63942768" w14:textId="77777777" w:rsidR="004375CD" w:rsidRDefault="00F8218A">
            <w:r>
              <w:t>Bulk Updates</w:t>
            </w:r>
          </w:p>
        </w:tc>
        <w:tc>
          <w:tcPr>
            <w:tcW w:w="4320" w:type="dxa"/>
          </w:tcPr>
          <w:p w14:paraId="45B8ADCD" w14:textId="77777777" w:rsidR="004375CD" w:rsidRDefault="00F8218A">
            <w:r>
              <w:t>Better support for mass updates/deletes</w:t>
            </w:r>
          </w:p>
        </w:tc>
      </w:tr>
      <w:tr w:rsidR="004375CD" w14:paraId="7E77E1F7" w14:textId="77777777">
        <w:tc>
          <w:tcPr>
            <w:tcW w:w="4320" w:type="dxa"/>
          </w:tcPr>
          <w:p w14:paraId="1BF83ABA" w14:textId="77777777" w:rsidR="004375CD" w:rsidRDefault="00F8218A">
            <w:r>
              <w:t>Interceptors</w:t>
            </w:r>
          </w:p>
        </w:tc>
        <w:tc>
          <w:tcPr>
            <w:tcW w:w="4320" w:type="dxa"/>
          </w:tcPr>
          <w:p w14:paraId="1CF1AC9E" w14:textId="77777777" w:rsidR="004375CD" w:rsidRDefault="00F8218A">
            <w:r>
              <w:t>Hook into EF events for logging, caching</w:t>
            </w:r>
          </w:p>
        </w:tc>
      </w:tr>
      <w:tr w:rsidR="004375CD" w14:paraId="5FFE9981" w14:textId="77777777">
        <w:tc>
          <w:tcPr>
            <w:tcW w:w="4320" w:type="dxa"/>
          </w:tcPr>
          <w:p w14:paraId="5824C640" w14:textId="77777777" w:rsidR="004375CD" w:rsidRDefault="00F8218A">
            <w:r>
              <w:t>Improved LINQ Translations</w:t>
            </w:r>
          </w:p>
        </w:tc>
        <w:tc>
          <w:tcPr>
            <w:tcW w:w="4320" w:type="dxa"/>
          </w:tcPr>
          <w:p w14:paraId="15D67977" w14:textId="77777777" w:rsidR="004375CD" w:rsidRDefault="00F8218A">
            <w:r>
              <w:t>More LINQ queries work out-of-the-box</w:t>
            </w:r>
          </w:p>
        </w:tc>
      </w:tr>
    </w:tbl>
    <w:p w14:paraId="4553CA72" w14:textId="77777777" w:rsidR="004375CD" w:rsidRDefault="00F8218A">
      <w:pPr>
        <w:pStyle w:val="Heading2"/>
      </w:pPr>
      <w:r>
        <w:t>4. Creating the Console App Using EF Core</w:t>
      </w:r>
    </w:p>
    <w:p w14:paraId="3A8A566C" w14:textId="77777777" w:rsidR="004375CD" w:rsidRDefault="00F8218A">
      <w:pPr>
        <w:pStyle w:val="IntenseQuote"/>
      </w:pPr>
      <w:r>
        <w:t>Step-by-Step Commands:</w:t>
      </w:r>
    </w:p>
    <w:p w14:paraId="6822535C" w14:textId="77777777" w:rsidR="004375CD" w:rsidRDefault="00F8218A">
      <w:r>
        <w:t>dotnet new console -n RetailInventory</w:t>
      </w:r>
      <w:r>
        <w:br/>
        <w:t>cd RetailInventory</w:t>
      </w:r>
    </w:p>
    <w:p w14:paraId="07E4E05E" w14:textId="77777777" w:rsidR="004375CD" w:rsidRDefault="00F8218A">
      <w:pPr>
        <w:pStyle w:val="Heading2"/>
      </w:pPr>
      <w:r>
        <w:t>5. Installing EF Core Packages</w:t>
      </w:r>
    </w:p>
    <w:p w14:paraId="728037DC" w14:textId="77777777" w:rsidR="004375CD" w:rsidRDefault="00F8218A">
      <w:pPr>
        <w:pStyle w:val="IntenseQuote"/>
      </w:pPr>
      <w:r>
        <w:t>Inside the RetailInventory project folder:</w:t>
      </w:r>
    </w:p>
    <w:p w14:paraId="3BEBD83A" w14:textId="77777777" w:rsidR="004375CD" w:rsidRDefault="00F8218A">
      <w:r>
        <w:t>dotnet add package Microsoft.EntityFrameworkCore.SqlServer</w:t>
      </w:r>
      <w:r>
        <w:br/>
        <w:t>dotnet add package Microsoft.EntityFrameworkCore.Design</w:t>
      </w:r>
    </w:p>
    <w:sectPr w:rsidR="00437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179573">
    <w:abstractNumId w:val="8"/>
  </w:num>
  <w:num w:numId="2" w16cid:durableId="1743334246">
    <w:abstractNumId w:val="6"/>
  </w:num>
  <w:num w:numId="3" w16cid:durableId="486938649">
    <w:abstractNumId w:val="5"/>
  </w:num>
  <w:num w:numId="4" w16cid:durableId="451359739">
    <w:abstractNumId w:val="4"/>
  </w:num>
  <w:num w:numId="5" w16cid:durableId="1369259287">
    <w:abstractNumId w:val="7"/>
  </w:num>
  <w:num w:numId="6" w16cid:durableId="475953857">
    <w:abstractNumId w:val="3"/>
  </w:num>
  <w:num w:numId="7" w16cid:durableId="1872765393">
    <w:abstractNumId w:val="2"/>
  </w:num>
  <w:num w:numId="8" w16cid:durableId="553204325">
    <w:abstractNumId w:val="1"/>
  </w:num>
  <w:num w:numId="9" w16cid:durableId="55142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112"/>
    <w:rsid w:val="0006063C"/>
    <w:rsid w:val="0015074B"/>
    <w:rsid w:val="0029639D"/>
    <w:rsid w:val="00326F90"/>
    <w:rsid w:val="004375CD"/>
    <w:rsid w:val="00AA1D8D"/>
    <w:rsid w:val="00B47730"/>
    <w:rsid w:val="00CB0664"/>
    <w:rsid w:val="00F82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A4B68"/>
  <w14:defaultImageDpi w14:val="300"/>
  <w15:docId w15:val="{8AA160FB-4E88-4692-A72D-786A0D46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Abir Banerjee</cp:lastModifiedBy>
  <cp:revision>2</cp:revision>
  <dcterms:created xsi:type="dcterms:W3CDTF">2025-07-06T09:58:00Z</dcterms:created>
  <dcterms:modified xsi:type="dcterms:W3CDTF">2025-07-06T09:58:00Z</dcterms:modified>
  <cp:category/>
</cp:coreProperties>
</file>